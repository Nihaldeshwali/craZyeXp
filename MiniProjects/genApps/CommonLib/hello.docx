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hello.docx</w:t>
      </w:r>
    </w:p>
    <w:tbl>
      <w:tblPr>
        <w:tblStyle w:val="LightShading-Accent1"/>
        <w:tblW w:type="auto" w:w="0"/>
      </w:tblPr>
      <w:tblGrid>
        <w:gridCol/>
        <w:gridCol/>
        <w:gridCol/>
        <w:gridCol/>
      </w:tblGrid>
      <w:tr>
        <w:tc>
          <w:p>
            <w:r>
              <w:t>a</w:t>
            </w:r>
          </w:p>
        </w:tc>
        <w:tc>
          <w:p>
            <w:r>
              <w:t>b</w:t>
            </w:r>
          </w:p>
        </w:tc>
        <w:tc>
          <w:p>
            <w:r>
              <w:t>c</w:t>
            </w:r>
          </w:p>
        </w:tc>
        <w:tc>
          <w:p>
            <w:r>
              <w:t>d</w:t>
            </w:r>
          </w:p>
        </w:tc>
      </w:tr>
      <w:tr>
        <w:tc>
          <w:p>
            <w:r>
              <w:t>a</w:t>
            </w:r>
          </w:p>
        </w:tc>
        <w:tc>
          <w:p>
            <w:r>
              <w:t>b</w:t>
            </w:r>
          </w:p>
        </w:tc>
        <w:tc>
          <w:p>
            <w:r>
              <w:t>c</w:t>
            </w:r>
          </w:p>
        </w:tc>
        <w:tc>
          <w:p>
            <w:r>
              <w:t>d</w:t>
            </w:r>
          </w:p>
        </w:tc>
      </w:tr>
      <w:tr>
        <w:tc>
          <w:p>
            <w:r>
              <w:t>a</w:t>
            </w:r>
          </w:p>
        </w:tc>
        <w:tc>
          <w:p>
            <w:r>
              <w:t>b</w:t>
            </w:r>
          </w:p>
        </w:tc>
        <w:tc>
          <w:p>
            <w:r>
              <w:t>c</w:t>
            </w:r>
          </w:p>
        </w:tc>
        <w:tc>
          <w:p>
            <w:r>
              <w:t>d</w:t>
            </w:r>
          </w:p>
        </w:tc>
      </w:tr>
      <w:tr>
        <w:tc>
          <w:p>
            <w:r>
              <w:t>a</w:t>
            </w:r>
          </w:p>
        </w:tc>
        <w:tc>
          <w:p>
            <w:r>
              <w:t>b</w:t>
            </w:r>
          </w:p>
        </w:tc>
        <w:tc>
          <w:p>
            <w:r>
              <w:t>c</w:t>
            </w:r>
          </w:p>
        </w:tc>
        <w:tc>
          <w:p>
            <w:r>
              <w:t>d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